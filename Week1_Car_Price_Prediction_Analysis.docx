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26352C" w14:textId="2651D0CD" w:rsidR="003201D6" w:rsidRDefault="00000000">
      <w:pPr>
        <w:pStyle w:val="Title"/>
      </w:pPr>
      <w:r w:rsidRPr="00CD1C35">
        <w:rPr>
          <w:b/>
          <w:bCs/>
          <w:color w:val="0D0D0D" w:themeColor="text1" w:themeTint="F2"/>
        </w:rPr>
        <w:t>Week</w:t>
      </w:r>
      <w:r w:rsidR="00957EC7">
        <w:rPr>
          <w:b/>
          <w:bCs/>
          <w:color w:val="0D0D0D" w:themeColor="text1" w:themeTint="F2"/>
        </w:rPr>
        <w:t>-0</w:t>
      </w:r>
      <w:r w:rsidRPr="00CD1C35">
        <w:rPr>
          <w:b/>
          <w:bCs/>
          <w:color w:val="0D0D0D" w:themeColor="text1" w:themeTint="F2"/>
        </w:rPr>
        <w:t>1:</w:t>
      </w:r>
      <w:r w:rsidRPr="00CD1C35">
        <w:rPr>
          <w:color w:val="0D0D0D" w:themeColor="text1" w:themeTint="F2"/>
        </w:rPr>
        <w:t xml:space="preserve"> </w:t>
      </w:r>
      <w:r w:rsidRPr="00CD1C35">
        <w:rPr>
          <w:b/>
          <w:bCs/>
          <w:color w:val="E36C0A" w:themeColor="accent6" w:themeShade="BF"/>
        </w:rPr>
        <w:t>Car Price Prediction Dataset Analysis</w:t>
      </w:r>
    </w:p>
    <w:p w14:paraId="61D2DB82" w14:textId="62E81B37" w:rsidR="003201D6" w:rsidRDefault="00000000">
      <w:r>
        <w:t xml:space="preserve">Dataset Link: </w:t>
      </w:r>
      <w:r w:rsidRPr="00CD1C35">
        <w:rPr>
          <w:color w:val="0070C0"/>
        </w:rPr>
        <w:t>https://www.kaggle.com/datasets/sukhmandeepsinghbrar/car-price-prediction-dataset</w:t>
      </w:r>
    </w:p>
    <w:p w14:paraId="713BF43F" w14:textId="6F0C0F10" w:rsidR="003201D6" w:rsidRDefault="00000000">
      <w:r>
        <w:t xml:space="preserve">Organization: </w:t>
      </w:r>
      <w:r w:rsidRPr="00CD1C35">
        <w:rPr>
          <w:b/>
          <w:bCs/>
        </w:rPr>
        <w:t>Sapience Edu Connect Pvt Ltd</w:t>
      </w:r>
    </w:p>
    <w:p w14:paraId="241615EA" w14:textId="2A795CD9" w:rsidR="003201D6" w:rsidRDefault="00000000">
      <w:r>
        <w:t xml:space="preserve">Submitted by: </w:t>
      </w:r>
      <w:r w:rsidR="00CD1C35" w:rsidRPr="00CD1C35">
        <w:rPr>
          <w:b/>
          <w:bCs/>
          <w:u w:val="single"/>
        </w:rPr>
        <w:t>Muhammad Yasir</w:t>
      </w:r>
    </w:p>
    <w:p w14:paraId="7E5383C0" w14:textId="608975BB" w:rsidR="003201D6" w:rsidRDefault="00000000">
      <w:pPr>
        <w:rPr>
          <w:b/>
          <w:bCs/>
        </w:rPr>
      </w:pPr>
      <w:r>
        <w:t>Week</w:t>
      </w:r>
      <w:r w:rsidR="00CD1C35">
        <w:t>-01</w:t>
      </w:r>
      <w:r>
        <w:t>:</w:t>
      </w:r>
      <w:r w:rsidR="00CD1C35">
        <w:t xml:space="preserve"> </w:t>
      </w:r>
      <w:r w:rsidR="00CD1C35" w:rsidRPr="00CD1C35">
        <w:rPr>
          <w:b/>
          <w:bCs/>
        </w:rPr>
        <w:t>Data Science Internship</w:t>
      </w:r>
    </w:p>
    <w:p w14:paraId="60BEE46D" w14:textId="4A8B5E25" w:rsidR="00764833" w:rsidRDefault="00764833">
      <w:r>
        <w:t>Submitted Date</w:t>
      </w:r>
      <w:r>
        <w:rPr>
          <w:b/>
          <w:bCs/>
        </w:rPr>
        <w:t>: Sunday- 21/06/2025</w:t>
      </w:r>
    </w:p>
    <w:p w14:paraId="1956C423" w14:textId="6A12E7A0" w:rsidR="00CD1C35" w:rsidRDefault="00CD1C35">
      <w:r w:rsidRPr="00957EC7">
        <w:rPr>
          <w:b/>
          <w:bCs/>
        </w:rPr>
        <w:t xml:space="preserve">Given </w:t>
      </w:r>
      <w:r w:rsidR="00000000" w:rsidRPr="00957EC7">
        <w:rPr>
          <w:b/>
          <w:bCs/>
        </w:rPr>
        <w:t>Task</w:t>
      </w:r>
      <w:r w:rsidRPr="00957EC7">
        <w:rPr>
          <w:b/>
          <w:bCs/>
        </w:rPr>
        <w:t>s</w:t>
      </w:r>
      <w:r w:rsidR="00000000">
        <w:t>:</w:t>
      </w:r>
    </w:p>
    <w:p w14:paraId="65245499" w14:textId="3DCE6F03" w:rsidR="00CD1C35" w:rsidRDefault="00000000" w:rsidP="00CD1C35">
      <w:pPr>
        <w:pStyle w:val="ListParagraph"/>
        <w:numPr>
          <w:ilvl w:val="0"/>
          <w:numId w:val="10"/>
        </w:numPr>
      </w:pPr>
      <w:r>
        <w:t>Data Cleaning</w:t>
      </w:r>
    </w:p>
    <w:p w14:paraId="25B34F94" w14:textId="77777777" w:rsidR="00CD1C35" w:rsidRDefault="00000000" w:rsidP="00CD1C35">
      <w:pPr>
        <w:pStyle w:val="ListParagraph"/>
        <w:numPr>
          <w:ilvl w:val="0"/>
          <w:numId w:val="10"/>
        </w:numPr>
      </w:pPr>
      <w:r>
        <w:t>Preprocessing</w:t>
      </w:r>
    </w:p>
    <w:p w14:paraId="290A5745" w14:textId="77777777" w:rsidR="00CD1C35" w:rsidRDefault="00000000" w:rsidP="00CD1C35">
      <w:pPr>
        <w:pStyle w:val="ListParagraph"/>
        <w:numPr>
          <w:ilvl w:val="0"/>
          <w:numId w:val="10"/>
        </w:numPr>
      </w:pPr>
      <w:r>
        <w:t xml:space="preserve">Visualization </w:t>
      </w:r>
    </w:p>
    <w:p w14:paraId="64F26378" w14:textId="35CD88EA" w:rsidR="003201D6" w:rsidRDefault="00000000" w:rsidP="00CD1C35">
      <w:pPr>
        <w:pStyle w:val="ListParagraph"/>
        <w:numPr>
          <w:ilvl w:val="0"/>
          <w:numId w:val="10"/>
        </w:numPr>
      </w:pPr>
      <w:r>
        <w:t>ML Feasibility</w:t>
      </w:r>
    </w:p>
    <w:p w14:paraId="080FBB55" w14:textId="292DE051" w:rsidR="00CD1C35" w:rsidRDefault="00CD1C35" w:rsidP="00CD1C35">
      <w:pPr>
        <w:pStyle w:val="ListParagraph"/>
        <w:numPr>
          <w:ilvl w:val="0"/>
          <w:numId w:val="10"/>
        </w:numPr>
      </w:pPr>
      <w:r>
        <w:t>Key Insight and Patterns</w:t>
      </w:r>
    </w:p>
    <w:p w14:paraId="41DEE336" w14:textId="77777777" w:rsidR="003201D6" w:rsidRPr="00957EC7" w:rsidRDefault="00000000">
      <w:pPr>
        <w:pStyle w:val="Heading1"/>
        <w:rPr>
          <w:color w:val="000000" w:themeColor="text1"/>
        </w:rPr>
      </w:pPr>
      <w:r w:rsidRPr="00957EC7">
        <w:rPr>
          <w:color w:val="000000" w:themeColor="text1"/>
        </w:rPr>
        <w:t>Objective</w:t>
      </w:r>
    </w:p>
    <w:p w14:paraId="1EBF68AF" w14:textId="77777777" w:rsidR="003201D6" w:rsidRDefault="00000000">
      <w:r>
        <w:t>To analyze and preprocess the car price dataset, visualize key insights, and determine the most appropriate machine learning approach for car price prediction.</w:t>
      </w:r>
    </w:p>
    <w:p w14:paraId="301FC1CA" w14:textId="77777777" w:rsidR="003201D6" w:rsidRPr="00957EC7" w:rsidRDefault="00000000">
      <w:pPr>
        <w:pStyle w:val="Heading1"/>
        <w:rPr>
          <w:color w:val="000000" w:themeColor="text1"/>
        </w:rPr>
      </w:pPr>
      <w:r w:rsidRPr="00957EC7">
        <w:rPr>
          <w:color w:val="000000" w:themeColor="text1"/>
        </w:rPr>
        <w:t>1. Data Cleaning and Preprocessing</w:t>
      </w:r>
    </w:p>
    <w:p w14:paraId="4D5A2F69" w14:textId="77777777" w:rsidR="003201D6" w:rsidRDefault="00000000">
      <w:r>
        <w:t>✔️ Data loaded using Pandas</w:t>
      </w:r>
    </w:p>
    <w:p w14:paraId="17D99E7F" w14:textId="77777777" w:rsidR="003201D6" w:rsidRDefault="00000000">
      <w:r>
        <w:t>✔️ Removed irrelevant column: Car_Name</w:t>
      </w:r>
    </w:p>
    <w:p w14:paraId="12A22F54" w14:textId="77777777" w:rsidR="003201D6" w:rsidRDefault="00000000">
      <w:r>
        <w:t>✔️ Created a new feature: Car_Age (2025 - Year)</w:t>
      </w:r>
    </w:p>
    <w:p w14:paraId="72FE5E0A" w14:textId="77777777" w:rsidR="003201D6" w:rsidRDefault="00000000">
      <w:r>
        <w:t>✔️ Dropped original 'Year' column</w:t>
      </w:r>
    </w:p>
    <w:p w14:paraId="236A8C23" w14:textId="77777777" w:rsidR="003201D6" w:rsidRDefault="00000000">
      <w:r>
        <w:t>✔️ Converted categorical variables using one-hot encoding</w:t>
      </w:r>
    </w:p>
    <w:p w14:paraId="498EE0C6" w14:textId="77777777" w:rsidR="003201D6" w:rsidRDefault="00000000">
      <w:r>
        <w:t>✔️ No missing values were found in the dataset</w:t>
      </w:r>
    </w:p>
    <w:p w14:paraId="0951DF67" w14:textId="77777777" w:rsidR="003201D6" w:rsidRPr="00957EC7" w:rsidRDefault="00000000">
      <w:pPr>
        <w:pStyle w:val="Heading1"/>
        <w:rPr>
          <w:color w:val="000000" w:themeColor="text1"/>
        </w:rPr>
      </w:pPr>
      <w:r w:rsidRPr="00957EC7">
        <w:rPr>
          <w:color w:val="000000" w:themeColor="text1"/>
        </w:rPr>
        <w:t>2. Data Visualization</w:t>
      </w:r>
    </w:p>
    <w:p w14:paraId="24F4333C" w14:textId="7B803C30" w:rsidR="003201D6" w:rsidRDefault="00000000">
      <w:r>
        <w:t xml:space="preserve"> </w:t>
      </w:r>
      <w:r w:rsidR="00957EC7">
        <w:t xml:space="preserve"> </w:t>
      </w:r>
      <w:r>
        <w:t>Explored patterns between features and Selling_Price</w:t>
      </w:r>
      <w:r w:rsidR="00957EC7">
        <w:t>.</w:t>
      </w:r>
    </w:p>
    <w:p w14:paraId="475E3CD8" w14:textId="55DC6F6E" w:rsidR="003201D6" w:rsidRDefault="00957EC7">
      <w:r>
        <w:lastRenderedPageBreak/>
        <w:t xml:space="preserve"> </w:t>
      </w:r>
      <w:r w:rsidR="00000000">
        <w:t>Visualized Actual vs Predicted prices using a line chart</w:t>
      </w:r>
      <w:r>
        <w:t>.</w:t>
      </w:r>
    </w:p>
    <w:p w14:paraId="0550FF37" w14:textId="4C519140" w:rsidR="003201D6" w:rsidRDefault="00000000">
      <w:r w:rsidRPr="00957EC7">
        <w:rPr>
          <w:b/>
          <w:bCs/>
        </w:rPr>
        <w:t>Observations:</w:t>
      </w:r>
    </w:p>
    <w:p w14:paraId="0F5BA52B" w14:textId="77777777" w:rsidR="003201D6" w:rsidRDefault="00000000">
      <w:r>
        <w:t>- Most predictions align closely with actual prices</w:t>
      </w:r>
    </w:p>
    <w:p w14:paraId="49DC2156" w14:textId="77777777" w:rsidR="003201D6" w:rsidRDefault="00000000">
      <w:r>
        <w:t>- Slight deviation seen in a few outliers</w:t>
      </w:r>
    </w:p>
    <w:p w14:paraId="1306F62A" w14:textId="77777777" w:rsidR="007E5F0B" w:rsidRDefault="007E5F0B"/>
    <w:p w14:paraId="7BCCC005" w14:textId="571ED381" w:rsidR="007E5F0B" w:rsidRDefault="007E5F0B">
      <w:r>
        <w:rPr>
          <w:noProof/>
        </w:rPr>
        <w:drawing>
          <wp:inline distT="0" distB="0" distL="0" distR="0" wp14:anchorId="54A4E0A4" wp14:editId="55A3A385">
            <wp:extent cx="4831080" cy="3307080"/>
            <wp:effectExtent l="0" t="0" r="7620" b="7620"/>
            <wp:docPr id="674007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007292" name="Picture 67400729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108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F221F" w14:textId="470851C1" w:rsidR="007E5F0B" w:rsidRDefault="007E5F0B">
      <w:r>
        <w:t xml:space="preserve">                                                Figure(a):  </w:t>
      </w:r>
      <w:r w:rsidRPr="007E5F0B">
        <w:rPr>
          <w:b/>
          <w:bCs/>
        </w:rPr>
        <w:t>Line Chart</w:t>
      </w:r>
    </w:p>
    <w:p w14:paraId="5B990C2B" w14:textId="77777777" w:rsidR="007E5F0B" w:rsidRDefault="007E5F0B"/>
    <w:p w14:paraId="2D939128" w14:textId="494B6483" w:rsidR="007E5F0B" w:rsidRDefault="007E5F0B">
      <w:r>
        <w:rPr>
          <w:noProof/>
        </w:rPr>
        <w:lastRenderedPageBreak/>
        <w:drawing>
          <wp:inline distT="0" distB="0" distL="0" distR="0" wp14:anchorId="6C5BC6F6" wp14:editId="7DC542B1">
            <wp:extent cx="5486400" cy="3058160"/>
            <wp:effectExtent l="0" t="0" r="0" b="8890"/>
            <wp:docPr id="122903847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038473" name="Picture 122903847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A9A45" w14:textId="6EC78277" w:rsidR="007E5F0B" w:rsidRDefault="007E5F0B">
      <w:pPr>
        <w:rPr>
          <w:b/>
          <w:bCs/>
        </w:rPr>
      </w:pPr>
      <w:r>
        <w:t xml:space="preserve">                                                      Figure(b): </w:t>
      </w:r>
      <w:r w:rsidRPr="007E5F0B">
        <w:rPr>
          <w:b/>
          <w:bCs/>
        </w:rPr>
        <w:t>Bar Chart</w:t>
      </w:r>
    </w:p>
    <w:p w14:paraId="6CDC42F5" w14:textId="77777777" w:rsidR="002B2A3C" w:rsidRDefault="002B2A3C">
      <w:pPr>
        <w:rPr>
          <w:b/>
          <w:bCs/>
        </w:rPr>
      </w:pPr>
    </w:p>
    <w:p w14:paraId="30F81000" w14:textId="77777777" w:rsidR="002B2A3C" w:rsidRDefault="002B2A3C">
      <w:pPr>
        <w:rPr>
          <w:b/>
          <w:bCs/>
        </w:rPr>
      </w:pPr>
    </w:p>
    <w:p w14:paraId="5E9C8386" w14:textId="6FB6C670" w:rsidR="002B2A3C" w:rsidRDefault="002B2A3C">
      <w:r>
        <w:rPr>
          <w:noProof/>
        </w:rPr>
        <w:drawing>
          <wp:inline distT="0" distB="0" distL="0" distR="0" wp14:anchorId="51E7A954" wp14:editId="4A17A2C2">
            <wp:extent cx="4572000" cy="1333500"/>
            <wp:effectExtent l="0" t="0" r="0" b="0"/>
            <wp:docPr id="8274576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45762" name="Picture 8274576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399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48AFD" w14:textId="76E50205" w:rsidR="002B2A3C" w:rsidRDefault="002B2A3C">
      <w:pPr>
        <w:pStyle w:val="Heading1"/>
        <w:rPr>
          <w:color w:val="auto"/>
        </w:rPr>
      </w:pPr>
      <w:r w:rsidRPr="002B2A3C">
        <w:rPr>
          <w:b w:val="0"/>
          <w:bCs w:val="0"/>
          <w:color w:val="auto"/>
        </w:rPr>
        <w:t xml:space="preserve">                                  Figure(c):</w:t>
      </w:r>
      <w:r>
        <w:rPr>
          <w:color w:val="auto"/>
        </w:rPr>
        <w:t xml:space="preserve"> Model Evaluation Result</w:t>
      </w:r>
    </w:p>
    <w:p w14:paraId="1CF7BB5C" w14:textId="07CBC1C0" w:rsidR="003201D6" w:rsidRPr="00957EC7" w:rsidRDefault="00000000">
      <w:pPr>
        <w:pStyle w:val="Heading1"/>
        <w:rPr>
          <w:color w:val="auto"/>
        </w:rPr>
      </w:pPr>
      <w:r w:rsidRPr="00957EC7">
        <w:rPr>
          <w:color w:val="auto"/>
        </w:rPr>
        <w:t>3. Data Analysis Report</w:t>
      </w:r>
    </w:p>
    <w:p w14:paraId="66DB671A" w14:textId="703E1B8A" w:rsidR="003201D6" w:rsidRDefault="00000000">
      <w:r>
        <w:t xml:space="preserve"> </w:t>
      </w:r>
      <w:r w:rsidRPr="00957EC7">
        <w:rPr>
          <w:b/>
          <w:bCs/>
        </w:rPr>
        <w:t>Key Insights</w:t>
      </w:r>
      <w:r>
        <w:t>:</w:t>
      </w:r>
    </w:p>
    <w:p w14:paraId="0A0F3082" w14:textId="77777777" w:rsidR="003201D6" w:rsidRDefault="00000000">
      <w:r>
        <w:t>- Car Age negatively correlates with price</w:t>
      </w:r>
    </w:p>
    <w:p w14:paraId="03C49976" w14:textId="77777777" w:rsidR="003201D6" w:rsidRDefault="00000000">
      <w:r>
        <w:t>- Petrol cars dominate; fuel type has moderate pricing impact</w:t>
      </w:r>
    </w:p>
    <w:p w14:paraId="283FFA1E" w14:textId="77777777" w:rsidR="003201D6" w:rsidRDefault="00000000">
      <w:r>
        <w:t>- Manual transmission is common; automatic cars priced higher</w:t>
      </w:r>
    </w:p>
    <w:p w14:paraId="396B17DB" w14:textId="77777777" w:rsidR="003201D6" w:rsidRDefault="00000000">
      <w:r>
        <w:t>- Multi-owner cars are typically cheaper</w:t>
      </w:r>
    </w:p>
    <w:p w14:paraId="5C7F06EC" w14:textId="13A017A7" w:rsidR="003201D6" w:rsidRDefault="00000000">
      <w:r w:rsidRPr="00957EC7">
        <w:rPr>
          <w:b/>
          <w:bCs/>
        </w:rPr>
        <w:lastRenderedPageBreak/>
        <w:t>Decisions Made:</w:t>
      </w:r>
    </w:p>
    <w:p w14:paraId="103967D3" w14:textId="77777777" w:rsidR="003201D6" w:rsidRDefault="00000000">
      <w:r>
        <w:t>- Removed non-predictive features</w:t>
      </w:r>
    </w:p>
    <w:p w14:paraId="0550C633" w14:textId="77777777" w:rsidR="003201D6" w:rsidRDefault="00000000">
      <w:r>
        <w:t>- Engineered more meaningful features like Car_Age</w:t>
      </w:r>
    </w:p>
    <w:p w14:paraId="06D03D04" w14:textId="77777777" w:rsidR="003201D6" w:rsidRDefault="00000000">
      <w:r>
        <w:t>- Used one-hot encoding for categorical features</w:t>
      </w:r>
    </w:p>
    <w:p w14:paraId="7DC1758D" w14:textId="77777777" w:rsidR="003201D6" w:rsidRPr="00957EC7" w:rsidRDefault="00000000">
      <w:pPr>
        <w:pStyle w:val="Heading1"/>
        <w:rPr>
          <w:color w:val="auto"/>
        </w:rPr>
      </w:pPr>
      <w:r w:rsidRPr="00957EC7">
        <w:rPr>
          <w:color w:val="auto"/>
        </w:rPr>
        <w:t>4. Machine Learning Feasibility</w:t>
      </w:r>
    </w:p>
    <w:p w14:paraId="01C79DC9" w14:textId="7FB82327" w:rsidR="003201D6" w:rsidRDefault="00000000">
      <w:r>
        <w:t xml:space="preserve"> Is this a Regression or Classification Problem?</w:t>
      </w:r>
    </w:p>
    <w:p w14:paraId="61FCC95C" w14:textId="77777777" w:rsidR="003201D6" w:rsidRDefault="00000000">
      <w:r w:rsidRPr="00957EC7">
        <w:rPr>
          <w:b/>
          <w:bCs/>
        </w:rPr>
        <w:t>Answer</w:t>
      </w:r>
      <w:r>
        <w:t>: Regression Problem</w:t>
      </w:r>
    </w:p>
    <w:p w14:paraId="39C5C81C" w14:textId="77777777" w:rsidR="003201D6" w:rsidRDefault="00000000">
      <w:r w:rsidRPr="00957EC7">
        <w:rPr>
          <w:b/>
          <w:bCs/>
        </w:rPr>
        <w:t>Justification:</w:t>
      </w:r>
      <w:r>
        <w:t xml:space="preserve"> Target variable 'Selling_Price' is continuous.</w:t>
      </w:r>
    </w:p>
    <w:p w14:paraId="739AA40C" w14:textId="562985EE" w:rsidR="003201D6" w:rsidRDefault="00000000">
      <w:r>
        <w:t xml:space="preserve"> Is this a Supervised or Unsupervised Learning Problem?</w:t>
      </w:r>
    </w:p>
    <w:p w14:paraId="0E946450" w14:textId="77777777" w:rsidR="003201D6" w:rsidRDefault="00000000">
      <w:r w:rsidRPr="00957EC7">
        <w:rPr>
          <w:b/>
          <w:bCs/>
        </w:rPr>
        <w:t>Answer:</w:t>
      </w:r>
      <w:r>
        <w:t xml:space="preserve"> Supervised Learning</w:t>
      </w:r>
    </w:p>
    <w:p w14:paraId="15ADB5B3" w14:textId="77777777" w:rsidR="00CD1C35" w:rsidRDefault="00000000" w:rsidP="00CD1C35">
      <w:r>
        <w:t>Justification: Features and labeled output provided; learning is guided.</w:t>
      </w:r>
    </w:p>
    <w:p w14:paraId="1EF421E9" w14:textId="46E8809E" w:rsidR="00CD1C35" w:rsidRDefault="00CD1C35" w:rsidP="00CD1C35">
      <w:pPr>
        <w:pStyle w:val="Heading1"/>
        <w:rPr>
          <w:color w:val="auto"/>
        </w:rPr>
      </w:pPr>
      <w:r w:rsidRPr="00957EC7">
        <w:rPr>
          <w:color w:val="auto"/>
        </w:rPr>
        <w:t>5.</w:t>
      </w:r>
      <w:r w:rsidRPr="00957EC7">
        <w:rPr>
          <w:color w:val="auto"/>
        </w:rPr>
        <w:t>Key Insights &amp; Patterns</w:t>
      </w:r>
      <w:r w:rsidR="00957EC7">
        <w:rPr>
          <w:color w:val="auto"/>
        </w:rPr>
        <w:t>:</w:t>
      </w:r>
    </w:p>
    <w:p w14:paraId="38BEC652" w14:textId="77777777" w:rsidR="00957EC7" w:rsidRPr="00957EC7" w:rsidRDefault="00957EC7" w:rsidP="00957EC7"/>
    <w:p w14:paraId="16C5B127" w14:textId="77777777" w:rsidR="00CD1C35" w:rsidRPr="00CD1C35" w:rsidRDefault="00CD1C35" w:rsidP="00CD1C35">
      <w:pPr>
        <w:numPr>
          <w:ilvl w:val="0"/>
          <w:numId w:val="11"/>
        </w:numPr>
      </w:pPr>
      <w:r w:rsidRPr="00CD1C35">
        <w:rPr>
          <w:b/>
          <w:bCs/>
        </w:rPr>
        <w:t>Car Age and Price Relationship</w:t>
      </w:r>
    </w:p>
    <w:p w14:paraId="3929DFEA" w14:textId="77777777" w:rsidR="00CD1C35" w:rsidRPr="00CD1C35" w:rsidRDefault="00CD1C35" w:rsidP="00CD1C35">
      <w:pPr>
        <w:numPr>
          <w:ilvl w:val="1"/>
          <w:numId w:val="11"/>
        </w:numPr>
      </w:pPr>
      <w:r w:rsidRPr="00CD1C35">
        <w:t xml:space="preserve">Newer cars tend to have a </w:t>
      </w:r>
      <w:r w:rsidRPr="00CD1C35">
        <w:rPr>
          <w:b/>
          <w:bCs/>
        </w:rPr>
        <w:t>higher selling price</w:t>
      </w:r>
      <w:r w:rsidRPr="00CD1C35">
        <w:t>.</w:t>
      </w:r>
    </w:p>
    <w:p w14:paraId="167FD712" w14:textId="77777777" w:rsidR="00CD1C35" w:rsidRPr="00CD1C35" w:rsidRDefault="00CD1C35" w:rsidP="00CD1C35">
      <w:pPr>
        <w:numPr>
          <w:ilvl w:val="1"/>
          <w:numId w:val="11"/>
        </w:numPr>
      </w:pPr>
      <w:r w:rsidRPr="00CD1C35">
        <w:t xml:space="preserve">Older cars experience </w:t>
      </w:r>
      <w:r w:rsidRPr="00CD1C35">
        <w:rPr>
          <w:b/>
          <w:bCs/>
        </w:rPr>
        <w:t>depreciation</w:t>
      </w:r>
      <w:r w:rsidRPr="00CD1C35">
        <w:t>, reducing their market value significantly.</w:t>
      </w:r>
    </w:p>
    <w:p w14:paraId="416A96D2" w14:textId="77777777" w:rsidR="00CD1C35" w:rsidRPr="00CD1C35" w:rsidRDefault="00CD1C35" w:rsidP="00CD1C35">
      <w:pPr>
        <w:numPr>
          <w:ilvl w:val="0"/>
          <w:numId w:val="11"/>
        </w:numPr>
      </w:pPr>
      <w:r w:rsidRPr="00CD1C35">
        <w:rPr>
          <w:b/>
          <w:bCs/>
        </w:rPr>
        <w:t>Fuel Type Impact</w:t>
      </w:r>
    </w:p>
    <w:p w14:paraId="3128C27E" w14:textId="77777777" w:rsidR="00CD1C35" w:rsidRPr="00CD1C35" w:rsidRDefault="00CD1C35" w:rsidP="00CD1C35">
      <w:pPr>
        <w:numPr>
          <w:ilvl w:val="1"/>
          <w:numId w:val="11"/>
        </w:numPr>
      </w:pPr>
      <w:r w:rsidRPr="00CD1C35">
        <w:rPr>
          <w:b/>
          <w:bCs/>
        </w:rPr>
        <w:t>Petrol cars</w:t>
      </w:r>
      <w:r w:rsidRPr="00CD1C35">
        <w:t xml:space="preserve"> are the most common in the dataset.</w:t>
      </w:r>
    </w:p>
    <w:p w14:paraId="03BA2B34" w14:textId="77777777" w:rsidR="00CD1C35" w:rsidRPr="00CD1C35" w:rsidRDefault="00CD1C35" w:rsidP="00CD1C35">
      <w:pPr>
        <w:numPr>
          <w:ilvl w:val="1"/>
          <w:numId w:val="11"/>
        </w:numPr>
      </w:pPr>
      <w:r w:rsidRPr="00CD1C35">
        <w:rPr>
          <w:b/>
          <w:bCs/>
        </w:rPr>
        <w:t>Diesel cars</w:t>
      </w:r>
      <w:r w:rsidRPr="00CD1C35">
        <w:t xml:space="preserve"> generally have </w:t>
      </w:r>
      <w:r w:rsidRPr="00CD1C35">
        <w:rPr>
          <w:b/>
          <w:bCs/>
        </w:rPr>
        <w:t>higher selling prices</w:t>
      </w:r>
      <w:r w:rsidRPr="00CD1C35">
        <w:t xml:space="preserve"> than petrol due to fuel efficiency and market demand.</w:t>
      </w:r>
    </w:p>
    <w:p w14:paraId="18180BB0" w14:textId="77777777" w:rsidR="00CD1C35" w:rsidRPr="00CD1C35" w:rsidRDefault="00CD1C35" w:rsidP="00CD1C35">
      <w:pPr>
        <w:numPr>
          <w:ilvl w:val="1"/>
          <w:numId w:val="11"/>
        </w:numPr>
      </w:pPr>
      <w:r w:rsidRPr="00CD1C35">
        <w:rPr>
          <w:b/>
          <w:bCs/>
        </w:rPr>
        <w:t>CNG vehicles</w:t>
      </w:r>
      <w:r w:rsidRPr="00CD1C35">
        <w:t xml:space="preserve"> are rare and have lower resale value.</w:t>
      </w:r>
    </w:p>
    <w:p w14:paraId="6D850F57" w14:textId="77777777" w:rsidR="00CD1C35" w:rsidRPr="00CD1C35" w:rsidRDefault="00CD1C35" w:rsidP="00CD1C35">
      <w:pPr>
        <w:numPr>
          <w:ilvl w:val="0"/>
          <w:numId w:val="11"/>
        </w:numPr>
      </w:pPr>
      <w:r w:rsidRPr="00CD1C35">
        <w:rPr>
          <w:b/>
          <w:bCs/>
        </w:rPr>
        <w:t>Transmission Type</w:t>
      </w:r>
    </w:p>
    <w:p w14:paraId="24AA637C" w14:textId="77777777" w:rsidR="00CD1C35" w:rsidRPr="00CD1C35" w:rsidRDefault="00CD1C35" w:rsidP="00CD1C35">
      <w:pPr>
        <w:numPr>
          <w:ilvl w:val="1"/>
          <w:numId w:val="11"/>
        </w:numPr>
      </w:pPr>
      <w:r w:rsidRPr="00CD1C35">
        <w:rPr>
          <w:b/>
          <w:bCs/>
        </w:rPr>
        <w:t>Manual transmission</w:t>
      </w:r>
      <w:r w:rsidRPr="00CD1C35">
        <w:t xml:space="preserve"> vehicles dominate the dataset.</w:t>
      </w:r>
    </w:p>
    <w:p w14:paraId="37B74EA9" w14:textId="77777777" w:rsidR="00CD1C35" w:rsidRPr="00CD1C35" w:rsidRDefault="00CD1C35" w:rsidP="00CD1C35">
      <w:pPr>
        <w:numPr>
          <w:ilvl w:val="1"/>
          <w:numId w:val="11"/>
        </w:numPr>
      </w:pPr>
      <w:r w:rsidRPr="00CD1C35">
        <w:t xml:space="preserve">However, </w:t>
      </w:r>
      <w:r w:rsidRPr="00CD1C35">
        <w:rPr>
          <w:b/>
          <w:bCs/>
        </w:rPr>
        <w:t>automatic cars</w:t>
      </w:r>
      <w:r w:rsidRPr="00CD1C35">
        <w:t xml:space="preserve"> typically have a </w:t>
      </w:r>
      <w:r w:rsidRPr="00CD1C35">
        <w:rPr>
          <w:b/>
          <w:bCs/>
        </w:rPr>
        <w:t>higher average selling price</w:t>
      </w:r>
      <w:r w:rsidRPr="00CD1C35">
        <w:t>.</w:t>
      </w:r>
    </w:p>
    <w:p w14:paraId="0E516F3B" w14:textId="77777777" w:rsidR="00CD1C35" w:rsidRPr="00CD1C35" w:rsidRDefault="00CD1C35" w:rsidP="00CD1C35">
      <w:pPr>
        <w:numPr>
          <w:ilvl w:val="0"/>
          <w:numId w:val="11"/>
        </w:numPr>
      </w:pPr>
      <w:r w:rsidRPr="00CD1C35">
        <w:rPr>
          <w:b/>
          <w:bCs/>
        </w:rPr>
        <w:t>Owner History</w:t>
      </w:r>
    </w:p>
    <w:p w14:paraId="6524E8FF" w14:textId="77777777" w:rsidR="00CD1C35" w:rsidRPr="00CD1C35" w:rsidRDefault="00CD1C35" w:rsidP="00CD1C35">
      <w:pPr>
        <w:numPr>
          <w:ilvl w:val="1"/>
          <w:numId w:val="11"/>
        </w:numPr>
      </w:pPr>
      <w:r w:rsidRPr="00CD1C35">
        <w:lastRenderedPageBreak/>
        <w:t xml:space="preserve">Cars with </w:t>
      </w:r>
      <w:r w:rsidRPr="00CD1C35">
        <w:rPr>
          <w:b/>
          <w:bCs/>
        </w:rPr>
        <w:t>multiple owners</w:t>
      </w:r>
      <w:r w:rsidRPr="00CD1C35">
        <w:t xml:space="preserve"> (2nd or 3rd owner) have a </w:t>
      </w:r>
      <w:r w:rsidRPr="00CD1C35">
        <w:rPr>
          <w:b/>
          <w:bCs/>
        </w:rPr>
        <w:t>notable drop in price</w:t>
      </w:r>
      <w:r w:rsidRPr="00CD1C35">
        <w:t>.</w:t>
      </w:r>
    </w:p>
    <w:p w14:paraId="540B722D" w14:textId="77777777" w:rsidR="00CD1C35" w:rsidRPr="00CD1C35" w:rsidRDefault="00CD1C35" w:rsidP="00CD1C35">
      <w:pPr>
        <w:numPr>
          <w:ilvl w:val="1"/>
          <w:numId w:val="11"/>
        </w:numPr>
      </w:pPr>
      <w:r w:rsidRPr="00CD1C35">
        <w:rPr>
          <w:b/>
          <w:bCs/>
        </w:rPr>
        <w:t>First-owner cars</w:t>
      </w:r>
      <w:r w:rsidRPr="00CD1C35">
        <w:t xml:space="preserve"> retain the </w:t>
      </w:r>
      <w:r w:rsidRPr="00CD1C35">
        <w:rPr>
          <w:b/>
          <w:bCs/>
        </w:rPr>
        <w:t>most resale value</w:t>
      </w:r>
      <w:r w:rsidRPr="00CD1C35">
        <w:t>.</w:t>
      </w:r>
    </w:p>
    <w:p w14:paraId="562805A2" w14:textId="77777777" w:rsidR="00CD1C35" w:rsidRPr="00CD1C35" w:rsidRDefault="00CD1C35" w:rsidP="00CD1C35">
      <w:pPr>
        <w:numPr>
          <w:ilvl w:val="0"/>
          <w:numId w:val="11"/>
        </w:numPr>
      </w:pPr>
      <w:r w:rsidRPr="00CD1C35">
        <w:rPr>
          <w:b/>
          <w:bCs/>
        </w:rPr>
        <w:t>Selling Type</w:t>
      </w:r>
    </w:p>
    <w:p w14:paraId="586CF729" w14:textId="77777777" w:rsidR="00CD1C35" w:rsidRPr="00CD1C35" w:rsidRDefault="00CD1C35" w:rsidP="00CD1C35">
      <w:pPr>
        <w:numPr>
          <w:ilvl w:val="1"/>
          <w:numId w:val="11"/>
        </w:numPr>
      </w:pPr>
      <w:r w:rsidRPr="00CD1C35">
        <w:rPr>
          <w:b/>
          <w:bCs/>
        </w:rPr>
        <w:t>Individual sellers</w:t>
      </w:r>
      <w:r w:rsidRPr="00CD1C35">
        <w:t xml:space="preserve"> constitute the majority.</w:t>
      </w:r>
    </w:p>
    <w:p w14:paraId="6752BB88" w14:textId="77777777" w:rsidR="00CD1C35" w:rsidRPr="00CD1C35" w:rsidRDefault="00CD1C35" w:rsidP="00CD1C35">
      <w:pPr>
        <w:numPr>
          <w:ilvl w:val="1"/>
          <w:numId w:val="11"/>
        </w:numPr>
      </w:pPr>
      <w:r w:rsidRPr="00CD1C35">
        <w:rPr>
          <w:b/>
          <w:bCs/>
        </w:rPr>
        <w:t>Dealer and Trustmark dealers</w:t>
      </w:r>
      <w:r w:rsidRPr="00CD1C35">
        <w:t xml:space="preserve"> generally list cars at </w:t>
      </w:r>
      <w:r w:rsidRPr="00CD1C35">
        <w:rPr>
          <w:b/>
          <w:bCs/>
        </w:rPr>
        <w:t>higher prices</w:t>
      </w:r>
      <w:r w:rsidRPr="00CD1C35">
        <w:t>, possibly due to added services or certification.</w:t>
      </w:r>
    </w:p>
    <w:p w14:paraId="6BF12FDD" w14:textId="77777777" w:rsidR="00CD1C35" w:rsidRPr="00CD1C35" w:rsidRDefault="00CD1C35" w:rsidP="00CD1C35">
      <w:pPr>
        <w:numPr>
          <w:ilvl w:val="0"/>
          <w:numId w:val="11"/>
        </w:numPr>
      </w:pPr>
      <w:r w:rsidRPr="00CD1C35">
        <w:rPr>
          <w:b/>
          <w:bCs/>
        </w:rPr>
        <w:t>No Missing Values</w:t>
      </w:r>
    </w:p>
    <w:p w14:paraId="1EC61ADD" w14:textId="77777777" w:rsidR="00CD1C35" w:rsidRPr="00CD1C35" w:rsidRDefault="00CD1C35" w:rsidP="00CD1C35">
      <w:pPr>
        <w:numPr>
          <w:ilvl w:val="1"/>
          <w:numId w:val="11"/>
        </w:numPr>
      </w:pPr>
      <w:r w:rsidRPr="00CD1C35">
        <w:t xml:space="preserve">The dataset is </w:t>
      </w:r>
      <w:r w:rsidRPr="00CD1C35">
        <w:rPr>
          <w:b/>
          <w:bCs/>
        </w:rPr>
        <w:t>clean</w:t>
      </w:r>
      <w:r w:rsidRPr="00CD1C35">
        <w:t xml:space="preserve"> with no missing entries, allowing direct model training without imputation.</w:t>
      </w:r>
    </w:p>
    <w:p w14:paraId="31014137" w14:textId="77777777" w:rsidR="00CD1C35" w:rsidRPr="00CD1C35" w:rsidRDefault="00CD1C35" w:rsidP="00CD1C35">
      <w:pPr>
        <w:numPr>
          <w:ilvl w:val="0"/>
          <w:numId w:val="11"/>
        </w:numPr>
      </w:pPr>
      <w:r w:rsidRPr="00CD1C35">
        <w:rPr>
          <w:b/>
          <w:bCs/>
        </w:rPr>
        <w:t>Skew in Price Distribution</w:t>
      </w:r>
    </w:p>
    <w:p w14:paraId="182FA5E9" w14:textId="77777777" w:rsidR="00CD1C35" w:rsidRPr="00CD1C35" w:rsidRDefault="00CD1C35" w:rsidP="00CD1C35">
      <w:pPr>
        <w:numPr>
          <w:ilvl w:val="1"/>
          <w:numId w:val="11"/>
        </w:numPr>
      </w:pPr>
      <w:r w:rsidRPr="00CD1C35">
        <w:t xml:space="preserve">A small number of </w:t>
      </w:r>
      <w:r w:rsidRPr="00CD1C35">
        <w:rPr>
          <w:b/>
          <w:bCs/>
        </w:rPr>
        <w:t>luxury or expensive vehicles</w:t>
      </w:r>
      <w:r w:rsidRPr="00CD1C35">
        <w:t xml:space="preserve"> skew the price range.</w:t>
      </w:r>
    </w:p>
    <w:p w14:paraId="76FCA7B2" w14:textId="77777777" w:rsidR="00CD1C35" w:rsidRPr="00CD1C35" w:rsidRDefault="00CD1C35" w:rsidP="00CD1C35">
      <w:pPr>
        <w:numPr>
          <w:ilvl w:val="1"/>
          <w:numId w:val="11"/>
        </w:numPr>
      </w:pPr>
      <w:r w:rsidRPr="00CD1C35">
        <w:t xml:space="preserve">Most cars fall within the </w:t>
      </w:r>
      <w:r w:rsidRPr="00CD1C35">
        <w:rPr>
          <w:b/>
          <w:bCs/>
        </w:rPr>
        <w:t>3 to 10 lakh INR</w:t>
      </w:r>
      <w:r w:rsidRPr="00CD1C35">
        <w:t xml:space="preserve"> range.</w:t>
      </w:r>
    </w:p>
    <w:p w14:paraId="55BA3F84" w14:textId="77777777" w:rsidR="00CD1C35" w:rsidRPr="00CD1C35" w:rsidRDefault="00CD1C35" w:rsidP="00CD1C35">
      <w:pPr>
        <w:numPr>
          <w:ilvl w:val="0"/>
          <w:numId w:val="11"/>
        </w:numPr>
      </w:pPr>
      <w:r w:rsidRPr="00CD1C35">
        <w:rPr>
          <w:b/>
          <w:bCs/>
        </w:rPr>
        <w:t>Multicollinearity Mitigated</w:t>
      </w:r>
    </w:p>
    <w:p w14:paraId="65237B80" w14:textId="77777777" w:rsidR="00CD1C35" w:rsidRPr="00CD1C35" w:rsidRDefault="00CD1C35" w:rsidP="00CD1C35">
      <w:pPr>
        <w:numPr>
          <w:ilvl w:val="1"/>
          <w:numId w:val="11"/>
        </w:numPr>
      </w:pPr>
      <w:r w:rsidRPr="00CD1C35">
        <w:t xml:space="preserve">Use of drop_first=True in dummy encoding reduced </w:t>
      </w:r>
      <w:r w:rsidRPr="00CD1C35">
        <w:rPr>
          <w:b/>
          <w:bCs/>
        </w:rPr>
        <w:t>multicollinearity</w:t>
      </w:r>
      <w:r w:rsidRPr="00CD1C35">
        <w:t xml:space="preserve"> issues in regression.</w:t>
      </w:r>
    </w:p>
    <w:p w14:paraId="1D45C175" w14:textId="77777777" w:rsidR="00CD1C35" w:rsidRPr="00CD1C35" w:rsidRDefault="00CD1C35" w:rsidP="00CD1C35">
      <w:pPr>
        <w:numPr>
          <w:ilvl w:val="0"/>
          <w:numId w:val="11"/>
        </w:numPr>
      </w:pPr>
      <w:r w:rsidRPr="00CD1C35">
        <w:rPr>
          <w:b/>
          <w:bCs/>
        </w:rPr>
        <w:t>Feature Importance</w:t>
      </w:r>
    </w:p>
    <w:p w14:paraId="181B64D2" w14:textId="77777777" w:rsidR="00CD1C35" w:rsidRPr="00CD1C35" w:rsidRDefault="00CD1C35" w:rsidP="00CD1C35">
      <w:pPr>
        <w:numPr>
          <w:ilvl w:val="1"/>
          <w:numId w:val="11"/>
        </w:numPr>
      </w:pPr>
      <w:r w:rsidRPr="00CD1C35">
        <w:t xml:space="preserve">Preliminary model results show that </w:t>
      </w:r>
      <w:r w:rsidRPr="00CD1C35">
        <w:rPr>
          <w:b/>
          <w:bCs/>
        </w:rPr>
        <w:t>Car_Age</w:t>
      </w:r>
      <w:r w:rsidRPr="00CD1C35">
        <w:t xml:space="preserve">, </w:t>
      </w:r>
      <w:r w:rsidRPr="00CD1C35">
        <w:rPr>
          <w:b/>
          <w:bCs/>
        </w:rPr>
        <w:t>Present_Price</w:t>
      </w:r>
      <w:r w:rsidRPr="00CD1C35">
        <w:t xml:space="preserve">, and </w:t>
      </w:r>
      <w:r w:rsidRPr="00CD1C35">
        <w:rPr>
          <w:b/>
          <w:bCs/>
        </w:rPr>
        <w:t>Fuel_Type_Diesel</w:t>
      </w:r>
      <w:r w:rsidRPr="00CD1C35">
        <w:t xml:space="preserve"> are </w:t>
      </w:r>
      <w:r w:rsidRPr="00CD1C35">
        <w:rPr>
          <w:b/>
          <w:bCs/>
        </w:rPr>
        <w:t>highly influential</w:t>
      </w:r>
      <w:r w:rsidRPr="00CD1C35">
        <w:t xml:space="preserve"> in predicting the selling price.</w:t>
      </w:r>
    </w:p>
    <w:p w14:paraId="253B35CE" w14:textId="77777777" w:rsidR="00CD1C35" w:rsidRDefault="00CD1C35"/>
    <w:p w14:paraId="38D23C57" w14:textId="2F1A3D1A" w:rsidR="003201D6" w:rsidRPr="00957EC7" w:rsidRDefault="00000000">
      <w:pPr>
        <w:pStyle w:val="Heading1"/>
        <w:rPr>
          <w:color w:val="auto"/>
        </w:rPr>
      </w:pPr>
      <w:r w:rsidRPr="00957EC7">
        <w:rPr>
          <w:color w:val="auto"/>
        </w:rPr>
        <w:t xml:space="preserve">Tools and Libraries </w:t>
      </w:r>
      <w:proofErr w:type="gramStart"/>
      <w:r w:rsidRPr="00957EC7">
        <w:rPr>
          <w:color w:val="auto"/>
        </w:rPr>
        <w:t>Used</w:t>
      </w:r>
      <w:r w:rsidR="00957EC7">
        <w:rPr>
          <w:color w:val="auto"/>
        </w:rPr>
        <w:t xml:space="preserve"> :</w:t>
      </w:r>
      <w:proofErr w:type="gramEnd"/>
    </w:p>
    <w:p w14:paraId="7461B270" w14:textId="77777777" w:rsidR="003201D6" w:rsidRDefault="00000000">
      <w:r>
        <w:t>- Pandas, NumPy – Data manipulation</w:t>
      </w:r>
    </w:p>
    <w:p w14:paraId="630774E9" w14:textId="77777777" w:rsidR="003201D6" w:rsidRDefault="00000000">
      <w:r>
        <w:t>- Matplotlib, Seaborn – Visualization</w:t>
      </w:r>
    </w:p>
    <w:p w14:paraId="301D0329" w14:textId="77777777" w:rsidR="003201D6" w:rsidRDefault="00000000">
      <w:r>
        <w:t>- Scikit-learn – ML modeling</w:t>
      </w:r>
    </w:p>
    <w:p w14:paraId="640F00AD" w14:textId="77777777" w:rsidR="003201D6" w:rsidRDefault="00000000">
      <w:r>
        <w:t>- RandomForestRegressor – Used for predictions</w:t>
      </w:r>
    </w:p>
    <w:p w14:paraId="2E99E350" w14:textId="354381CD" w:rsidR="003201D6" w:rsidRPr="00957EC7" w:rsidRDefault="00000000">
      <w:pPr>
        <w:pStyle w:val="Heading1"/>
        <w:rPr>
          <w:color w:val="auto"/>
        </w:rPr>
      </w:pPr>
      <w:r w:rsidRPr="00957EC7">
        <w:rPr>
          <w:color w:val="auto"/>
        </w:rPr>
        <w:t>Conclusion</w:t>
      </w:r>
      <w:r w:rsidR="00764833">
        <w:rPr>
          <w:color w:val="auto"/>
        </w:rPr>
        <w:t>:</w:t>
      </w:r>
    </w:p>
    <w:p w14:paraId="60B22E35" w14:textId="77777777" w:rsidR="003201D6" w:rsidRDefault="00000000">
      <w:r>
        <w:t>Data is clean and suitable for regression modeling. Random Forest performed well with good evaluation scores. Further optimization possible in later stages (e.g., scaling, tuning).</w:t>
      </w:r>
    </w:p>
    <w:p w14:paraId="2EA37F4C" w14:textId="0BCD4BA3" w:rsidR="003201D6" w:rsidRDefault="003201D6"/>
    <w:sectPr w:rsidR="003201D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F1D5E8D"/>
    <w:multiLevelType w:val="hybridMultilevel"/>
    <w:tmpl w:val="5B926E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5F3996"/>
    <w:multiLevelType w:val="multilevel"/>
    <w:tmpl w:val="FDEAC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42022018">
    <w:abstractNumId w:val="8"/>
  </w:num>
  <w:num w:numId="2" w16cid:durableId="117535918">
    <w:abstractNumId w:val="6"/>
  </w:num>
  <w:num w:numId="3" w16cid:durableId="1443841589">
    <w:abstractNumId w:val="5"/>
  </w:num>
  <w:num w:numId="4" w16cid:durableId="83690816">
    <w:abstractNumId w:val="4"/>
  </w:num>
  <w:num w:numId="5" w16cid:durableId="698550181">
    <w:abstractNumId w:val="7"/>
  </w:num>
  <w:num w:numId="6" w16cid:durableId="503017480">
    <w:abstractNumId w:val="3"/>
  </w:num>
  <w:num w:numId="7" w16cid:durableId="1466894407">
    <w:abstractNumId w:val="2"/>
  </w:num>
  <w:num w:numId="8" w16cid:durableId="1896887983">
    <w:abstractNumId w:val="1"/>
  </w:num>
  <w:num w:numId="9" w16cid:durableId="1697004318">
    <w:abstractNumId w:val="0"/>
  </w:num>
  <w:num w:numId="10" w16cid:durableId="1131485593">
    <w:abstractNumId w:val="9"/>
  </w:num>
  <w:num w:numId="11" w16cid:durableId="138440600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B2A3C"/>
    <w:rsid w:val="003201D6"/>
    <w:rsid w:val="00326F90"/>
    <w:rsid w:val="00764833"/>
    <w:rsid w:val="007E5F0B"/>
    <w:rsid w:val="00927622"/>
    <w:rsid w:val="00957EC7"/>
    <w:rsid w:val="00AA1D8D"/>
    <w:rsid w:val="00B47730"/>
    <w:rsid w:val="00CB0664"/>
    <w:rsid w:val="00CD1C3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AD2A6F"/>
  <w14:defaultImageDpi w14:val="300"/>
  <w15:docId w15:val="{4C37DB13-F341-4B9E-ADFD-FCAC8CB37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368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565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QAISER BALOCH</cp:lastModifiedBy>
  <cp:revision>3</cp:revision>
  <dcterms:created xsi:type="dcterms:W3CDTF">2013-12-23T23:15:00Z</dcterms:created>
  <dcterms:modified xsi:type="dcterms:W3CDTF">2025-06-22T05:52:00Z</dcterms:modified>
  <cp:category/>
</cp:coreProperties>
</file>